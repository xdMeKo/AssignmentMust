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D8D4D8" w14:textId="0A9AE5BA" w:rsidR="00A71C9C" w:rsidRPr="00856E47" w:rsidRDefault="00A71C9C" w:rsidP="00A71C9C">
          <w:pPr>
            <w:spacing w:before="1540" w:after="240"/>
            <w:jc w:val="center"/>
            <w:rPr>
              <w:rFonts w:ascii="Calibri" w:hAnsi="Calibri" w:cs="Arial"/>
              <w:color w:val="4F81BD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2B66C1BA" wp14:editId="4DBE0814">
                <wp:simplePos x="0" y="0"/>
                <wp:positionH relativeFrom="page">
                  <wp:posOffset>9525</wp:posOffset>
                </wp:positionH>
                <wp:positionV relativeFrom="paragraph">
                  <wp:posOffset>-914400</wp:posOffset>
                </wp:positionV>
                <wp:extent cx="7760335" cy="1758315"/>
                <wp:effectExtent l="0" t="0" r="0" b="0"/>
                <wp:wrapNone/>
                <wp:docPr id="1882562937" name="Picture 1882562937" descr="A blue and green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2562937" name="Picture 1882562937" descr="A blue and green logo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0335" cy="1758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856E47">
            <w:rPr>
              <w:rFonts w:ascii="Calibri" w:hAnsi="Calibri" w:cs="Arial"/>
              <w:noProof/>
              <w:color w:val="4F81BD"/>
            </w:rPr>
            <w:drawing>
              <wp:inline distT="0" distB="0" distL="0" distR="0" wp14:anchorId="3D676D1E" wp14:editId="10D955CD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5823113EFF6C4BF5B7548CF9CDFC37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4252286" w14:textId="777EB605" w:rsidR="00A71C9C" w:rsidRPr="00A71C9C" w:rsidRDefault="00A71C9C" w:rsidP="00A71C9C">
              <w:pPr>
                <w:pBdr>
                  <w:top w:val="single" w:sz="6" w:space="6" w:color="4F81BD"/>
                  <w:bottom w:val="single" w:sz="6" w:space="6" w:color="4F81BD"/>
                </w:pBdr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 w:rsidRPr="00A71C9C"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p w14:paraId="0FAA4ED1" w14:textId="77777777" w:rsidR="00A71C9C" w:rsidRPr="00856E47" w:rsidRDefault="00A71C9C" w:rsidP="00A71C9C">
          <w:pPr>
            <w:spacing w:before="480"/>
            <w:jc w:val="center"/>
            <w:rPr>
              <w:rFonts w:ascii="Calibri" w:hAnsi="Calibri" w:cs="Arial"/>
              <w:color w:val="4F81BD"/>
            </w:rPr>
          </w:pPr>
          <w:r w:rsidRPr="00856E47">
            <w:rPr>
              <w:rFonts w:ascii="Calibri" w:hAnsi="Calibri" w:cs="Arial"/>
              <w:noProof/>
              <w:color w:val="4F81BD"/>
            </w:rPr>
            <w:drawing>
              <wp:inline distT="0" distB="0" distL="0" distR="0" wp14:anchorId="656DB146" wp14:editId="3C36B846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69E366" w14:textId="6D3AD2E9" w:rsidR="00F82B91" w:rsidRPr="00A71C9C" w:rsidRDefault="00A71C9C" w:rsidP="00A71C9C">
          <w:pPr>
            <w:spacing w:after="160" w:line="259" w:lineRule="auto"/>
            <w:rPr>
              <w:rFonts w:ascii="Calibri" w:eastAsia="Calibri" w:hAnsi="Calibri" w:cs="Arial"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3C1AB2B3" wp14:editId="4889E59F">
                <wp:simplePos x="0" y="0"/>
                <wp:positionH relativeFrom="page">
                  <wp:posOffset>0</wp:posOffset>
                </wp:positionH>
                <wp:positionV relativeFrom="paragraph">
                  <wp:posOffset>2244725</wp:posOffset>
                </wp:positionV>
                <wp:extent cx="7820025" cy="3159125"/>
                <wp:effectExtent l="0" t="0" r="9525" b="3175"/>
                <wp:wrapNone/>
                <wp:docPr id="989953325" name="Picture 989953325" descr="A green and blue line drawing of a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953325" name="Picture 989953325" descr="A green and blue line drawing of a building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0025" cy="315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856E47">
            <w:rPr>
              <w:rFonts w:ascii="Calibri" w:eastAsia="Calibri" w:hAnsi="Calibri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5680" behindDoc="0" locked="0" layoutInCell="1" allowOverlap="1" wp14:anchorId="1A483A36" wp14:editId="35902C30">
                    <wp:simplePos x="0" y="0"/>
                    <wp:positionH relativeFrom="margin">
                      <wp:posOffset>1076325</wp:posOffset>
                    </wp:positionH>
                    <wp:positionV relativeFrom="page">
                      <wp:posOffset>5391150</wp:posOffset>
                    </wp:positionV>
                    <wp:extent cx="3307080" cy="2790190"/>
                    <wp:effectExtent l="0" t="0" r="26670" b="101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2790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055FC" w14:textId="77777777" w:rsidR="00A71C9C" w:rsidRPr="00623C2B" w:rsidRDefault="00A71C9C" w:rsidP="00A71C9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188F9B50" w14:textId="087E8AC2" w:rsidR="00A71C9C" w:rsidRPr="00A8207E" w:rsidRDefault="00A71C9C" w:rsidP="00A71C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Mark John Rasem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br/>
                                  <w:t>200036305</w:t>
                                </w:r>
                              </w:p>
                              <w:p w14:paraId="3461F9CD" w14:textId="77777777" w:rsidR="00A71C9C" w:rsidRDefault="00A71C9C" w:rsidP="00A71C9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2DB90EF5" w14:textId="151AF561" w:rsidR="00A71C9C" w:rsidRPr="00A71C9C" w:rsidRDefault="00A71C9C" w:rsidP="00A71C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A71C9C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Dr / Nehal A. Mohamed</w:t>
                                </w:r>
                              </w:p>
                              <w:p w14:paraId="2F7F8C8B" w14:textId="2CFBDB6B" w:rsidR="00A71C9C" w:rsidRPr="00A71C9C" w:rsidRDefault="00A71C9C" w:rsidP="00A71C9C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71C9C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Eng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/Eslam Saeed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A483A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4.75pt;margin-top:424.5pt;width:260.4pt;height:219.7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">
                    <v:textbox style="mso-fit-shape-to-text:t">
                      <w:txbxContent>
                        <w:p w14:paraId="692055FC" w14:textId="77777777" w:rsidR="00A71C9C" w:rsidRPr="00623C2B" w:rsidRDefault="00A71C9C" w:rsidP="00A71C9C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188F9B50" w14:textId="087E8AC2" w:rsidR="00A71C9C" w:rsidRPr="00A8207E" w:rsidRDefault="00A71C9C" w:rsidP="00A71C9C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>Mark John Rasem</w:t>
                          </w:r>
                          <w:r>
                            <w:rPr>
                              <w:sz w:val="40"/>
                              <w:szCs w:val="40"/>
                            </w:rPr>
                            <w:br/>
                            <w:t>200036305</w:t>
                          </w:r>
                        </w:p>
                        <w:p w14:paraId="3461F9CD" w14:textId="77777777" w:rsidR="00A71C9C" w:rsidRDefault="00A71C9C" w:rsidP="00A71C9C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2DB90EF5" w14:textId="151AF561" w:rsidR="00A71C9C" w:rsidRPr="00A71C9C" w:rsidRDefault="00A71C9C" w:rsidP="00A71C9C">
                          <w:pPr>
                            <w:jc w:val="center"/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A71C9C">
                            <w:rPr>
                              <w:sz w:val="40"/>
                              <w:szCs w:val="40"/>
                              <w:lang w:val="en-GB"/>
                            </w:rPr>
                            <w:t>Dr / Nehal A. Mohamed</w:t>
                          </w:r>
                        </w:p>
                        <w:p w14:paraId="2F7F8C8B" w14:textId="2CFBDB6B" w:rsidR="00A71C9C" w:rsidRPr="00A71C9C" w:rsidRDefault="00A71C9C" w:rsidP="00A71C9C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71C9C">
                            <w:rPr>
                              <w:sz w:val="40"/>
                              <w:szCs w:val="40"/>
                              <w:lang w:val="en-GB"/>
                            </w:rPr>
                            <w:t>Eng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/Eslam Saeed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</w:rPr>
            <w:br w:type="page"/>
          </w:r>
        </w:p>
      </w:sdtContent>
    </w:sdt>
    <w:p w14:paraId="2076AA36" w14:textId="77777777" w:rsidR="00F82B91" w:rsidRPr="00F82B91" w:rsidRDefault="00F82B91" w:rsidP="00F82B91">
      <w:pPr>
        <w:pStyle w:val="Title"/>
        <w:rPr>
          <w:sz w:val="36"/>
          <w:szCs w:val="36"/>
        </w:rPr>
      </w:pPr>
    </w:p>
    <w:p w14:paraId="036CADEA" w14:textId="169D7F75" w:rsidR="00F82B91" w:rsidRPr="00F82B91" w:rsidRDefault="00F82B91" w:rsidP="00F82B91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F82B91">
        <w:rPr>
          <w:b/>
          <w:bCs/>
          <w:sz w:val="36"/>
          <w:szCs w:val="36"/>
          <w:u w:val="single"/>
          <w:lang w:val="en-GB"/>
        </w:rPr>
        <w:t xml:space="preserve">1.1 </w:t>
      </w:r>
      <w:r w:rsidRPr="00F82B91">
        <w:rPr>
          <w:b/>
          <w:bCs/>
          <w:sz w:val="36"/>
          <w:szCs w:val="36"/>
          <w:u w:val="single"/>
        </w:rPr>
        <w:t xml:space="preserve">Phases of Compiler </w:t>
      </w:r>
    </w:p>
    <w:p w14:paraId="7B58AABE" w14:textId="4D292687" w:rsidR="00F82B91" w:rsidRPr="00F82B91" w:rsidRDefault="00F82B91" w:rsidP="00F82B91">
      <w:pPr>
        <w:pStyle w:val="Title"/>
        <w:rPr>
          <w:b/>
          <w:bCs/>
          <w:sz w:val="36"/>
          <w:szCs w:val="36"/>
          <w:u w:val="single"/>
        </w:rPr>
      </w:pPr>
    </w:p>
    <w:p w14:paraId="10F3A34E" w14:textId="07DAA4F0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Lexical Analyzer</w:t>
      </w:r>
      <w:r w:rsidRPr="00814ECC">
        <w:rPr>
          <w:sz w:val="36"/>
          <w:szCs w:val="36"/>
        </w:rPr>
        <w:t>: Breaks source code into tokens.</w:t>
      </w:r>
    </w:p>
    <w:p w14:paraId="6DCCA66C" w14:textId="2FB39903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Syntax Analyzer</w:t>
      </w:r>
      <w:r w:rsidRPr="00814ECC">
        <w:rPr>
          <w:sz w:val="36"/>
          <w:szCs w:val="36"/>
        </w:rPr>
        <w:t>: Checks grammar using tokens and builds a parse tree.</w:t>
      </w:r>
    </w:p>
    <w:p w14:paraId="5F197B30" w14:textId="3EB7E398" w:rsidR="00814ECC" w:rsidRPr="00814ECC" w:rsidRDefault="00F74CBA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6524D21" wp14:editId="16556A08">
            <wp:simplePos x="0" y="0"/>
            <wp:positionH relativeFrom="column">
              <wp:posOffset>3429000</wp:posOffset>
            </wp:positionH>
            <wp:positionV relativeFrom="paragraph">
              <wp:posOffset>217805</wp:posOffset>
            </wp:positionV>
            <wp:extent cx="2904490" cy="4017010"/>
            <wp:effectExtent l="0" t="0" r="0" b="2540"/>
            <wp:wrapTight wrapText="bothSides">
              <wp:wrapPolygon edited="0">
                <wp:start x="0" y="0"/>
                <wp:lineTo x="0" y="21511"/>
                <wp:lineTo x="21392" y="21511"/>
                <wp:lineTo x="21392" y="0"/>
                <wp:lineTo x="0" y="0"/>
              </wp:wrapPolygon>
            </wp:wrapTight>
            <wp:docPr id="1477110137" name="Picture 1" descr="Phases of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s of Compil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4ECC" w:rsidRPr="00814ECC">
        <w:rPr>
          <w:b/>
          <w:bCs/>
          <w:sz w:val="36"/>
          <w:szCs w:val="36"/>
        </w:rPr>
        <w:t>Semantic Analyzer</w:t>
      </w:r>
      <w:r w:rsidR="00814ECC" w:rsidRPr="00814ECC">
        <w:rPr>
          <w:sz w:val="36"/>
          <w:szCs w:val="36"/>
        </w:rPr>
        <w:t>: Validates meaning (e.g., types, scope).</w:t>
      </w:r>
    </w:p>
    <w:p w14:paraId="6F97C750" w14:textId="7BE2141E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Intermediate Code Generator</w:t>
      </w:r>
      <w:r w:rsidRPr="00814ECC">
        <w:rPr>
          <w:sz w:val="36"/>
          <w:szCs w:val="36"/>
        </w:rPr>
        <w:t>: Produces platform-independent code.</w:t>
      </w:r>
    </w:p>
    <w:p w14:paraId="2CC630F7" w14:textId="6656A105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Machine-Independent Code Optimizer</w:t>
      </w:r>
      <w:r w:rsidRPr="00814ECC">
        <w:rPr>
          <w:sz w:val="36"/>
          <w:szCs w:val="36"/>
        </w:rPr>
        <w:t>: Improves efficiency without hardware specifics.</w:t>
      </w:r>
    </w:p>
    <w:p w14:paraId="4A513298" w14:textId="77777777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Code Generator</w:t>
      </w:r>
      <w:r w:rsidRPr="00814ECC">
        <w:rPr>
          <w:sz w:val="36"/>
          <w:szCs w:val="36"/>
        </w:rPr>
        <w:t>: Converts intermediate code to machine-dependent code.</w:t>
      </w:r>
    </w:p>
    <w:p w14:paraId="280EDA45" w14:textId="77777777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Machine-Dependent Code Optimizer</w:t>
      </w:r>
      <w:r w:rsidRPr="00814ECC">
        <w:rPr>
          <w:sz w:val="36"/>
          <w:szCs w:val="36"/>
        </w:rPr>
        <w:t>: Further optimizes for the target hardware.</w:t>
      </w:r>
    </w:p>
    <w:p w14:paraId="5CD855DE" w14:textId="77777777" w:rsidR="00814ECC" w:rsidRPr="00814ECC" w:rsidRDefault="00814ECC" w:rsidP="00814ECC">
      <w:pPr>
        <w:pStyle w:val="Title"/>
        <w:numPr>
          <w:ilvl w:val="0"/>
          <w:numId w:val="10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Target Code</w:t>
      </w:r>
      <w:r w:rsidRPr="00814ECC">
        <w:rPr>
          <w:sz w:val="36"/>
          <w:szCs w:val="36"/>
        </w:rPr>
        <w:t>: Final executable output.</w:t>
      </w:r>
    </w:p>
    <w:p w14:paraId="72630674" w14:textId="77777777" w:rsidR="00814ECC" w:rsidRPr="00814ECC" w:rsidRDefault="00814ECC" w:rsidP="00814ECC">
      <w:pPr>
        <w:pStyle w:val="Title"/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Supporting Components</w:t>
      </w:r>
      <w:r w:rsidRPr="00814ECC">
        <w:rPr>
          <w:sz w:val="36"/>
          <w:szCs w:val="36"/>
        </w:rPr>
        <w:t>:</w:t>
      </w:r>
    </w:p>
    <w:p w14:paraId="5BFB840E" w14:textId="77777777" w:rsidR="00814ECC" w:rsidRPr="00814ECC" w:rsidRDefault="00814ECC" w:rsidP="00814ECC">
      <w:pPr>
        <w:pStyle w:val="Title"/>
        <w:numPr>
          <w:ilvl w:val="0"/>
          <w:numId w:val="11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Symbol Table</w:t>
      </w:r>
      <w:r w:rsidRPr="00814ECC">
        <w:rPr>
          <w:sz w:val="36"/>
          <w:szCs w:val="36"/>
        </w:rPr>
        <w:t>: Tracks identifiers and their attributes.</w:t>
      </w:r>
    </w:p>
    <w:p w14:paraId="5B05E6EC" w14:textId="77777777" w:rsidR="00814ECC" w:rsidRPr="00814ECC" w:rsidRDefault="00814ECC" w:rsidP="00814ECC">
      <w:pPr>
        <w:pStyle w:val="Title"/>
        <w:numPr>
          <w:ilvl w:val="0"/>
          <w:numId w:val="11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Error Handler</w:t>
      </w:r>
      <w:r w:rsidRPr="00814ECC">
        <w:rPr>
          <w:sz w:val="36"/>
          <w:szCs w:val="36"/>
        </w:rPr>
        <w:t>: Detects and reports errors at each phase.</w:t>
      </w:r>
    </w:p>
    <w:p w14:paraId="0C78E3C6" w14:textId="77777777" w:rsidR="00814ECC" w:rsidRPr="00814ECC" w:rsidRDefault="00814ECC" w:rsidP="00814ECC">
      <w:pPr>
        <w:pStyle w:val="Title"/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Key Divisions</w:t>
      </w:r>
      <w:r w:rsidRPr="00814ECC">
        <w:rPr>
          <w:sz w:val="36"/>
          <w:szCs w:val="36"/>
        </w:rPr>
        <w:t>:</w:t>
      </w:r>
    </w:p>
    <w:p w14:paraId="14C6D5F5" w14:textId="77777777" w:rsidR="00814ECC" w:rsidRPr="00814ECC" w:rsidRDefault="00814ECC" w:rsidP="00814ECC">
      <w:pPr>
        <w:pStyle w:val="Title"/>
        <w:numPr>
          <w:ilvl w:val="0"/>
          <w:numId w:val="12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lastRenderedPageBreak/>
        <w:t>Machine-Independent</w:t>
      </w:r>
      <w:r w:rsidRPr="00814ECC">
        <w:rPr>
          <w:sz w:val="36"/>
          <w:szCs w:val="36"/>
        </w:rPr>
        <w:t>: Phases 1–5 (work universally).</w:t>
      </w:r>
    </w:p>
    <w:p w14:paraId="2B0AE63B" w14:textId="77777777" w:rsidR="00814ECC" w:rsidRPr="00814ECC" w:rsidRDefault="00814ECC" w:rsidP="00814ECC">
      <w:pPr>
        <w:pStyle w:val="Title"/>
        <w:numPr>
          <w:ilvl w:val="0"/>
          <w:numId w:val="12"/>
        </w:numPr>
        <w:rPr>
          <w:sz w:val="36"/>
          <w:szCs w:val="36"/>
        </w:rPr>
      </w:pPr>
      <w:r w:rsidRPr="00814ECC">
        <w:rPr>
          <w:b/>
          <w:bCs/>
          <w:sz w:val="36"/>
          <w:szCs w:val="36"/>
        </w:rPr>
        <w:t>Machine-Dependent</w:t>
      </w:r>
      <w:r w:rsidRPr="00814ECC">
        <w:rPr>
          <w:sz w:val="36"/>
          <w:szCs w:val="36"/>
        </w:rPr>
        <w:t>: Phases 6–7 (hardware-specific).</w:t>
      </w:r>
    </w:p>
    <w:p w14:paraId="5C2F312F" w14:textId="77777777" w:rsidR="00814ECC" w:rsidRPr="00814ECC" w:rsidRDefault="00814ECC" w:rsidP="00814ECC">
      <w:pPr>
        <w:pStyle w:val="Title"/>
        <w:rPr>
          <w:sz w:val="36"/>
          <w:szCs w:val="36"/>
        </w:rPr>
      </w:pPr>
      <w:r w:rsidRPr="00814ECC">
        <w:rPr>
          <w:sz w:val="36"/>
          <w:szCs w:val="36"/>
        </w:rPr>
        <w:t>The process transforms source code into optimized machine code systematically.</w:t>
      </w:r>
    </w:p>
    <w:p w14:paraId="5D1211ED" w14:textId="61ADA916" w:rsidR="00F82B91" w:rsidRPr="00F82B91" w:rsidRDefault="00F82B91" w:rsidP="00F82B91">
      <w:pPr>
        <w:pStyle w:val="Title"/>
        <w:rPr>
          <w:sz w:val="36"/>
          <w:szCs w:val="36"/>
        </w:rPr>
      </w:pPr>
    </w:p>
    <w:p w14:paraId="1946A70A" w14:textId="3605F9D4" w:rsidR="00F82B91" w:rsidRPr="00F82B91" w:rsidRDefault="00F82B91" w:rsidP="00F82B91">
      <w:pPr>
        <w:pStyle w:val="Title"/>
        <w:rPr>
          <w:b/>
          <w:bCs/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  <w:lang w:val="en-GB"/>
        </w:rPr>
        <w:t xml:space="preserve">2. </w:t>
      </w:r>
      <w:r w:rsidRPr="00F82B91">
        <w:rPr>
          <w:b/>
          <w:bCs/>
          <w:sz w:val="36"/>
          <w:szCs w:val="36"/>
          <w:u w:val="single"/>
        </w:rPr>
        <w:t xml:space="preserve">Lexical Analyzer </w:t>
      </w:r>
    </w:p>
    <w:p w14:paraId="2162E827" w14:textId="4F9D279C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027F23" wp14:editId="70033C92">
            <wp:simplePos x="0" y="0"/>
            <wp:positionH relativeFrom="column">
              <wp:posOffset>4048125</wp:posOffset>
            </wp:positionH>
            <wp:positionV relativeFrom="paragraph">
              <wp:posOffset>541020</wp:posOffset>
            </wp:positionV>
            <wp:extent cx="3438525" cy="3455670"/>
            <wp:effectExtent l="0" t="0" r="9525" b="0"/>
            <wp:wrapSquare wrapText="bothSides"/>
            <wp:docPr id="1933415926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5926" name="Picture 2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CBA">
        <w:rPr>
          <w:b/>
          <w:bCs/>
          <w:sz w:val="36"/>
          <w:szCs w:val="36"/>
        </w:rPr>
        <w:t>Start: Reads first character (Letter → id, Digit → </w:t>
      </w:r>
      <w:proofErr w:type="spellStart"/>
      <w:r w:rsidRPr="00F74CBA">
        <w:rPr>
          <w:b/>
          <w:bCs/>
          <w:sz w:val="36"/>
          <w:szCs w:val="36"/>
        </w:rPr>
        <w:t>Int_Lit</w:t>
      </w:r>
      <w:proofErr w:type="spellEnd"/>
      <w:r w:rsidRPr="00F74CBA">
        <w:rPr>
          <w:b/>
          <w:bCs/>
          <w:sz w:val="36"/>
          <w:szCs w:val="36"/>
        </w:rPr>
        <w:t>).</w:t>
      </w:r>
    </w:p>
    <w:p w14:paraId="6A70F150" w14:textId="544652D8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Build Token:</w:t>
      </w:r>
    </w:p>
    <w:p w14:paraId="09E67F67" w14:textId="77777777" w:rsidR="00F74CBA" w:rsidRPr="00F74CBA" w:rsidRDefault="00F74CBA" w:rsidP="00F74CBA">
      <w:pPr>
        <w:pStyle w:val="Title"/>
        <w:numPr>
          <w:ilvl w:val="1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For id: Keeps adding letters/digits, checks symbol table (lookup).</w:t>
      </w:r>
    </w:p>
    <w:p w14:paraId="6AB25720" w14:textId="77777777" w:rsidR="00F74CBA" w:rsidRPr="00F74CBA" w:rsidRDefault="00F74CBA" w:rsidP="00F74CBA">
      <w:pPr>
        <w:pStyle w:val="Title"/>
        <w:numPr>
          <w:ilvl w:val="1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For </w:t>
      </w:r>
      <w:proofErr w:type="spellStart"/>
      <w:r w:rsidRPr="00F74CBA">
        <w:rPr>
          <w:b/>
          <w:bCs/>
          <w:sz w:val="36"/>
          <w:szCs w:val="36"/>
        </w:rPr>
        <w:t>Int_Lit</w:t>
      </w:r>
      <w:proofErr w:type="spellEnd"/>
      <w:r w:rsidRPr="00F74CBA">
        <w:rPr>
          <w:b/>
          <w:bCs/>
          <w:sz w:val="36"/>
          <w:szCs w:val="36"/>
        </w:rPr>
        <w:t>: Keeps adding digits.</w:t>
      </w:r>
    </w:p>
    <w:p w14:paraId="56C5561E" w14:textId="59A61A1E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 xml:space="preserve">Handle Unknowns: Skips invalid </w:t>
      </w:r>
      <w:proofErr w:type="gramStart"/>
      <w:r w:rsidRPr="00F74CBA">
        <w:rPr>
          <w:b/>
          <w:bCs/>
          <w:sz w:val="36"/>
          <w:szCs w:val="36"/>
        </w:rPr>
        <w:t>chars</w:t>
      </w:r>
      <w:proofErr w:type="gramEnd"/>
      <w:r w:rsidRPr="00F74CBA">
        <w:rPr>
          <w:b/>
          <w:bCs/>
          <w:sz w:val="36"/>
          <w:szCs w:val="36"/>
        </w:rPr>
        <w:t>, resumes after.</w:t>
      </w:r>
    </w:p>
    <w:p w14:paraId="6B85A186" w14:textId="06949611" w:rsidR="00F74CBA" w:rsidRPr="00F74CBA" w:rsidRDefault="00F74CBA" w:rsidP="00F74CBA">
      <w:pPr>
        <w:pStyle w:val="Title"/>
        <w:numPr>
          <w:ilvl w:val="0"/>
          <w:numId w:val="13"/>
        </w:numPr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Return Token: Outputs id, </w:t>
      </w:r>
      <w:proofErr w:type="spellStart"/>
      <w:r w:rsidRPr="00F74CBA">
        <w:rPr>
          <w:b/>
          <w:bCs/>
          <w:sz w:val="36"/>
          <w:szCs w:val="36"/>
        </w:rPr>
        <w:t>Int_Lit</w:t>
      </w:r>
      <w:proofErr w:type="spellEnd"/>
      <w:r w:rsidRPr="00F74CBA">
        <w:rPr>
          <w:b/>
          <w:bCs/>
          <w:sz w:val="36"/>
          <w:szCs w:val="36"/>
        </w:rPr>
        <w:t>, or error.</w:t>
      </w:r>
    </w:p>
    <w:p w14:paraId="00928FB7" w14:textId="62D81F49" w:rsidR="00F74CBA" w:rsidRPr="00F74CBA" w:rsidRDefault="00F74CBA" w:rsidP="00F74CBA">
      <w:pPr>
        <w:pStyle w:val="Title"/>
        <w:rPr>
          <w:b/>
          <w:bCs/>
          <w:sz w:val="36"/>
          <w:szCs w:val="36"/>
        </w:rPr>
      </w:pPr>
      <w:r w:rsidRPr="00F74CBA">
        <w:rPr>
          <w:b/>
          <w:bCs/>
          <w:sz w:val="36"/>
          <w:szCs w:val="36"/>
        </w:rPr>
        <w:t>Key Actions: </w:t>
      </w:r>
      <w:proofErr w:type="spellStart"/>
      <w:r w:rsidRPr="00F74CBA">
        <w:rPr>
          <w:b/>
          <w:bCs/>
          <w:sz w:val="36"/>
          <w:szCs w:val="36"/>
        </w:rPr>
        <w:t>addChar</w:t>
      </w:r>
      <w:proofErr w:type="spellEnd"/>
      <w:r w:rsidRPr="00F74CBA">
        <w:rPr>
          <w:b/>
          <w:bCs/>
          <w:sz w:val="36"/>
          <w:szCs w:val="36"/>
        </w:rPr>
        <w:t> (append), </w:t>
      </w:r>
      <w:proofErr w:type="spellStart"/>
      <w:r w:rsidRPr="00F74CBA">
        <w:rPr>
          <w:b/>
          <w:bCs/>
          <w:sz w:val="36"/>
          <w:szCs w:val="36"/>
        </w:rPr>
        <w:t>getChar</w:t>
      </w:r>
      <w:proofErr w:type="spellEnd"/>
      <w:r w:rsidRPr="00F74CBA">
        <w:rPr>
          <w:b/>
          <w:bCs/>
          <w:sz w:val="36"/>
          <w:szCs w:val="36"/>
        </w:rPr>
        <w:t> (next char), lookup (validate).</w:t>
      </w:r>
    </w:p>
    <w:p w14:paraId="4682DA5D" w14:textId="0AA2F0AA" w:rsidR="00F82B91" w:rsidRPr="00F82B91" w:rsidRDefault="00F82B91" w:rsidP="00F82B91">
      <w:pPr>
        <w:pStyle w:val="Title"/>
        <w:rPr>
          <w:b/>
          <w:bCs/>
          <w:sz w:val="36"/>
          <w:szCs w:val="36"/>
        </w:rPr>
      </w:pPr>
    </w:p>
    <w:p w14:paraId="306DC803" w14:textId="443C1277" w:rsidR="00F82B91" w:rsidRPr="00F82B91" w:rsidRDefault="00F82B91" w:rsidP="00F82B91">
      <w:pPr>
        <w:pStyle w:val="Title"/>
        <w:rPr>
          <w:sz w:val="36"/>
          <w:szCs w:val="36"/>
          <w:u w:val="single"/>
          <w:lang w:val="en-GB"/>
        </w:rPr>
      </w:pPr>
    </w:p>
    <w:p w14:paraId="7E9ED71B" w14:textId="77777777" w:rsidR="00F82B91" w:rsidRPr="00F82B91" w:rsidRDefault="00F82B91" w:rsidP="00F82B91">
      <w:pPr>
        <w:pStyle w:val="Title"/>
        <w:rPr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</w:rPr>
        <w:t xml:space="preserve">3. Software Tools </w:t>
      </w:r>
    </w:p>
    <w:p w14:paraId="0D8FF143" w14:textId="5EFF319F" w:rsidR="00F82B91" w:rsidRPr="00F82B91" w:rsidRDefault="00F82B91" w:rsidP="009A6FD0">
      <w:pPr>
        <w:pStyle w:val="Title"/>
        <w:rPr>
          <w:sz w:val="36"/>
          <w:szCs w:val="36"/>
        </w:rPr>
      </w:pPr>
      <w:r w:rsidRPr="00F82B91">
        <w:rPr>
          <w:sz w:val="36"/>
          <w:szCs w:val="36"/>
        </w:rPr>
        <w:lastRenderedPageBreak/>
        <w:t xml:space="preserve">Various software tools are used in compiler construction. </w:t>
      </w:r>
    </w:p>
    <w:p w14:paraId="6627438C" w14:textId="77777777" w:rsidR="00F82B91" w:rsidRPr="00F82B91" w:rsidRDefault="00F82B91" w:rsidP="00F82B91">
      <w:pPr>
        <w:pStyle w:val="Title"/>
        <w:rPr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</w:rPr>
        <w:t xml:space="preserve">3.1. Computer Program </w:t>
      </w:r>
    </w:p>
    <w:p w14:paraId="2B2B7894" w14:textId="2495FF26" w:rsidR="00F82B91" w:rsidRPr="00F82B91" w:rsidRDefault="009A6FD0" w:rsidP="00F82B91">
      <w:pPr>
        <w:pStyle w:val="Title"/>
        <w:rPr>
          <w:sz w:val="36"/>
          <w:szCs w:val="36"/>
        </w:rPr>
      </w:pPr>
      <w:r>
        <w:rPr>
          <w:sz w:val="36"/>
          <w:szCs w:val="36"/>
        </w:rPr>
        <w:t>Visual studio code</w:t>
      </w:r>
    </w:p>
    <w:p w14:paraId="3DBD9604" w14:textId="77777777" w:rsidR="00F82B91" w:rsidRPr="00F82B91" w:rsidRDefault="00F82B91" w:rsidP="00F82B91">
      <w:pPr>
        <w:pStyle w:val="Title"/>
        <w:rPr>
          <w:sz w:val="36"/>
          <w:szCs w:val="36"/>
          <w:u w:val="single"/>
        </w:rPr>
      </w:pPr>
      <w:r w:rsidRPr="00F82B91">
        <w:rPr>
          <w:b/>
          <w:bCs/>
          <w:sz w:val="36"/>
          <w:szCs w:val="36"/>
          <w:u w:val="single"/>
        </w:rPr>
        <w:t xml:space="preserve">3.2. Programming Language </w:t>
      </w:r>
    </w:p>
    <w:p w14:paraId="2C2E9D40" w14:textId="44FAA7AB" w:rsidR="00F82B91" w:rsidRPr="009A6FD0" w:rsidRDefault="009A6FD0" w:rsidP="009A6FD0">
      <w:pPr>
        <w:pStyle w:val="Title"/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>Python</w:t>
      </w:r>
    </w:p>
    <w:p w14:paraId="2D352797" w14:textId="2578F3D3" w:rsidR="00A238AA" w:rsidRDefault="00000000">
      <w:pPr>
        <w:pStyle w:val="Title"/>
      </w:pPr>
      <w:r>
        <w:t>Lexical Analyzer</w:t>
      </w:r>
    </w:p>
    <w:p w14:paraId="115707B5" w14:textId="77777777" w:rsidR="00A238AA" w:rsidRDefault="00000000">
      <w:pPr>
        <w:pStyle w:val="Heading1"/>
      </w:pPr>
      <w:r>
        <w:t>Python Code</w:t>
      </w:r>
    </w:p>
    <w:p w14:paraId="52CF7741" w14:textId="77777777" w:rsidR="00A238AA" w:rsidRDefault="00000000">
      <w:r>
        <w:br/>
        <w:t>import string</w:t>
      </w:r>
      <w:r>
        <w:br/>
      </w:r>
      <w:r>
        <w:br/>
      </w:r>
      <w:proofErr w:type="spellStart"/>
      <w:r>
        <w:t>char_class</w:t>
      </w:r>
      <w:proofErr w:type="spellEnd"/>
      <w:r>
        <w:t xml:space="preserve"> = None</w:t>
      </w:r>
      <w:r>
        <w:br/>
        <w:t>lexeme = []</w:t>
      </w:r>
      <w:r>
        <w:br/>
      </w:r>
      <w:proofErr w:type="spellStart"/>
      <w:r>
        <w:t>next_char</w:t>
      </w:r>
      <w:proofErr w:type="spellEnd"/>
      <w:r>
        <w:t xml:space="preserve"> = ''</w:t>
      </w:r>
      <w:r>
        <w:br/>
      </w:r>
      <w:proofErr w:type="spellStart"/>
      <w:r>
        <w:t>lex_len</w:t>
      </w:r>
      <w:proofErr w:type="spellEnd"/>
      <w:r>
        <w:t xml:space="preserve"> = 0</w:t>
      </w:r>
      <w:r>
        <w:br/>
        <w:t>token = None</w:t>
      </w:r>
      <w:r>
        <w:br/>
      </w:r>
      <w:proofErr w:type="spellStart"/>
      <w:r>
        <w:t>next_token</w:t>
      </w:r>
      <w:proofErr w:type="spellEnd"/>
      <w:r>
        <w:t xml:space="preserve"> = None</w:t>
      </w:r>
      <w:r>
        <w:br/>
      </w:r>
      <w:proofErr w:type="spellStart"/>
      <w:r>
        <w:t>input_string</w:t>
      </w:r>
      <w:proofErr w:type="spellEnd"/>
      <w:r>
        <w:t xml:space="preserve"> = "(sum + 457) / total"</w:t>
      </w:r>
      <w:r>
        <w:br/>
      </w:r>
      <w:proofErr w:type="spellStart"/>
      <w:r>
        <w:t>input_index</w:t>
      </w:r>
      <w:proofErr w:type="spellEnd"/>
      <w:r>
        <w:t xml:space="preserve"> = 0</w:t>
      </w:r>
      <w:r>
        <w:br/>
      </w:r>
      <w:r>
        <w:br/>
        <w:t>LETTER = 0</w:t>
      </w:r>
      <w:r>
        <w:br/>
        <w:t>DIGIT = 1</w:t>
      </w:r>
      <w:r>
        <w:br/>
        <w:t>UNKNOWN = 99</w:t>
      </w:r>
      <w:r>
        <w:br/>
      </w:r>
      <w:r>
        <w:br/>
        <w:t>INT_LIT = 10</w:t>
      </w:r>
      <w:r>
        <w:br/>
        <w:t>IDENT = 11</w:t>
      </w:r>
      <w:r>
        <w:br/>
        <w:t>ASSIGN_OP = 20</w:t>
      </w:r>
      <w:r>
        <w:br/>
        <w:t>ADD_OP = 21</w:t>
      </w:r>
      <w:r>
        <w:br/>
        <w:t>SUB_OP = 22</w:t>
      </w:r>
      <w:r>
        <w:br/>
        <w:t>MULT_OP = 23</w:t>
      </w:r>
      <w:r>
        <w:br/>
        <w:t>DIV_OP = 24</w:t>
      </w:r>
      <w:r>
        <w:br/>
        <w:t>LEFT_PAREN = 25</w:t>
      </w:r>
      <w:r>
        <w:br/>
        <w:t>RIGHT_PAREN = 26</w:t>
      </w:r>
      <w:r>
        <w:br/>
        <w:t>EOF = -1</w:t>
      </w:r>
      <w:r>
        <w:br/>
      </w:r>
      <w:r>
        <w:br/>
        <w:t xml:space="preserve">def </w:t>
      </w:r>
      <w:proofErr w:type="spellStart"/>
      <w:r>
        <w:t>add_char</w:t>
      </w:r>
      <w:proofErr w:type="spellEnd"/>
      <w:r>
        <w:t>():</w:t>
      </w:r>
      <w:r>
        <w:br/>
        <w:t xml:space="preserve">    global </w:t>
      </w:r>
      <w:proofErr w:type="spellStart"/>
      <w:r>
        <w:t>lex_len</w:t>
      </w:r>
      <w:proofErr w:type="spellEnd"/>
      <w:r>
        <w:br/>
        <w:t xml:space="preserve">    if </w:t>
      </w:r>
      <w:proofErr w:type="spellStart"/>
      <w:r>
        <w:t>lex_len</w:t>
      </w:r>
      <w:proofErr w:type="spellEnd"/>
      <w:r>
        <w:t xml:space="preserve"> &lt;= 98:</w:t>
      </w:r>
      <w:r>
        <w:br/>
      </w:r>
      <w:r>
        <w:lastRenderedPageBreak/>
        <w:t xml:space="preserve">        </w:t>
      </w:r>
      <w:proofErr w:type="spellStart"/>
      <w:r>
        <w:t>lexeme.append</w:t>
      </w:r>
      <w:proofErr w:type="spellEnd"/>
      <w:r>
        <w:t>(</w:t>
      </w:r>
      <w:proofErr w:type="spellStart"/>
      <w:r>
        <w:t>next_char</w:t>
      </w:r>
      <w:proofErr w:type="spellEnd"/>
      <w:r>
        <w:t>)</w:t>
      </w:r>
      <w:r>
        <w:br/>
        <w:t xml:space="preserve">        </w:t>
      </w:r>
      <w:proofErr w:type="spellStart"/>
      <w:r>
        <w:t>lex_len</w:t>
      </w:r>
      <w:proofErr w:type="spellEnd"/>
      <w:r>
        <w:t xml:space="preserve"> += 1</w:t>
      </w:r>
      <w:r>
        <w:br/>
        <w:t xml:space="preserve">    else:</w:t>
      </w:r>
      <w:r>
        <w:br/>
        <w:t xml:space="preserve">        print("Error - lexeme is too long")</w:t>
      </w:r>
      <w:r>
        <w:br/>
      </w:r>
      <w:r>
        <w:br/>
        <w:t xml:space="preserve">def </w:t>
      </w:r>
      <w:proofErr w:type="spellStart"/>
      <w:r>
        <w:t>get_char</w:t>
      </w:r>
      <w:proofErr w:type="spellEnd"/>
      <w:r>
        <w:t>():</w:t>
      </w:r>
      <w:r>
        <w:br/>
        <w:t xml:space="preserve">    global </w:t>
      </w:r>
      <w:proofErr w:type="spellStart"/>
      <w:r>
        <w:t>next_char</w:t>
      </w:r>
      <w:proofErr w:type="spellEnd"/>
      <w:r>
        <w:t xml:space="preserve">, </w:t>
      </w:r>
      <w:proofErr w:type="spellStart"/>
      <w:r>
        <w:t>char_class</w:t>
      </w:r>
      <w:proofErr w:type="spellEnd"/>
      <w:r>
        <w:t xml:space="preserve">, </w:t>
      </w:r>
      <w:proofErr w:type="spellStart"/>
      <w:r>
        <w:t>input_index</w:t>
      </w:r>
      <w:proofErr w:type="spellEnd"/>
      <w:r>
        <w:br/>
        <w:t xml:space="preserve">    if </w:t>
      </w:r>
      <w:proofErr w:type="spellStart"/>
      <w:r>
        <w:t>input_index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  <w:r>
        <w:br/>
        <w:t xml:space="preserve">        </w:t>
      </w:r>
      <w:proofErr w:type="spellStart"/>
      <w:r>
        <w:t>next_char</w:t>
      </w:r>
      <w:proofErr w:type="spellEnd"/>
      <w:r>
        <w:t xml:space="preserve"> = </w:t>
      </w:r>
      <w:proofErr w:type="spellStart"/>
      <w:r>
        <w:t>input_string</w:t>
      </w:r>
      <w:proofErr w:type="spellEnd"/>
      <w:r>
        <w:t>[</w:t>
      </w:r>
      <w:proofErr w:type="spellStart"/>
      <w:r>
        <w:t>input_index</w:t>
      </w:r>
      <w:proofErr w:type="spellEnd"/>
      <w:r>
        <w:t>]</w:t>
      </w:r>
      <w:r>
        <w:br/>
        <w:t xml:space="preserve">        </w:t>
      </w:r>
      <w:proofErr w:type="spellStart"/>
      <w:r>
        <w:t>input_index</w:t>
      </w:r>
      <w:proofErr w:type="spellEnd"/>
      <w:r>
        <w:t xml:space="preserve"> += 1</w:t>
      </w:r>
      <w:r>
        <w:br/>
        <w:t xml:space="preserve">    else:</w:t>
      </w:r>
      <w:r>
        <w:br/>
        <w:t xml:space="preserve">        </w:t>
      </w:r>
      <w:proofErr w:type="spellStart"/>
      <w:r>
        <w:t>next_char</w:t>
      </w:r>
      <w:proofErr w:type="spellEnd"/>
      <w:r>
        <w:t xml:space="preserve"> = ''</w:t>
      </w:r>
      <w:r>
        <w:br/>
        <w:t xml:space="preserve">    if </w:t>
      </w:r>
      <w:proofErr w:type="spellStart"/>
      <w:r>
        <w:t>next_char</w:t>
      </w:r>
      <w:proofErr w:type="spellEnd"/>
      <w:r>
        <w:t xml:space="preserve"> == '':</w:t>
      </w:r>
      <w:r>
        <w:br/>
        <w:t xml:space="preserve">        </w:t>
      </w:r>
      <w:proofErr w:type="spellStart"/>
      <w:r>
        <w:t>char_class</w:t>
      </w:r>
      <w:proofErr w:type="spellEnd"/>
      <w:r>
        <w:t xml:space="preserve"> = EOF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next_char.isalpha</w:t>
      </w:r>
      <w:proofErr w:type="spellEnd"/>
      <w:r>
        <w:t>():</w:t>
      </w:r>
      <w:r>
        <w:br/>
        <w:t xml:space="preserve">        </w:t>
      </w:r>
      <w:proofErr w:type="spellStart"/>
      <w:r>
        <w:t>char_class</w:t>
      </w:r>
      <w:proofErr w:type="spellEnd"/>
      <w:r>
        <w:t xml:space="preserve"> = LETTER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next_char.isdigit</w:t>
      </w:r>
      <w:proofErr w:type="spellEnd"/>
      <w:r>
        <w:t>():</w:t>
      </w:r>
      <w:r>
        <w:br/>
        <w:t xml:space="preserve">        </w:t>
      </w:r>
      <w:proofErr w:type="spellStart"/>
      <w:r>
        <w:t>char_class</w:t>
      </w:r>
      <w:proofErr w:type="spellEnd"/>
      <w:r>
        <w:t xml:space="preserve"> = DIGIT</w:t>
      </w:r>
      <w:r>
        <w:br/>
        <w:t xml:space="preserve">    else:</w:t>
      </w:r>
      <w:r>
        <w:br/>
        <w:t xml:space="preserve">        </w:t>
      </w:r>
      <w:proofErr w:type="spellStart"/>
      <w:r>
        <w:t>char_class</w:t>
      </w:r>
      <w:proofErr w:type="spellEnd"/>
      <w:r>
        <w:t xml:space="preserve"> = UNKNOWN</w:t>
      </w:r>
      <w:r>
        <w:br/>
      </w:r>
      <w:r>
        <w:br/>
        <w:t xml:space="preserve">def </w:t>
      </w:r>
      <w:proofErr w:type="spellStart"/>
      <w:r>
        <w:t>get_non_blank</w:t>
      </w:r>
      <w:proofErr w:type="spellEnd"/>
      <w:r>
        <w:t>():</w:t>
      </w:r>
      <w:r>
        <w:br/>
        <w:t xml:space="preserve">    while </w:t>
      </w:r>
      <w:proofErr w:type="spellStart"/>
      <w:r>
        <w:t>next_char.isspace</w:t>
      </w:r>
      <w:proofErr w:type="spellEnd"/>
      <w:r>
        <w:t>():</w:t>
      </w:r>
      <w:r>
        <w:br/>
        <w:t xml:space="preserve">        </w:t>
      </w:r>
      <w:proofErr w:type="spellStart"/>
      <w:r>
        <w:t>get_char</w:t>
      </w:r>
      <w:proofErr w:type="spellEnd"/>
      <w:r>
        <w:t>()</w:t>
      </w:r>
      <w:r>
        <w:br/>
      </w:r>
      <w:r>
        <w:br/>
        <w:t>def lookup(</w:t>
      </w:r>
      <w:proofErr w:type="spellStart"/>
      <w:r>
        <w:t>ch</w:t>
      </w:r>
      <w:proofErr w:type="spellEnd"/>
      <w:r>
        <w:t>):</w:t>
      </w:r>
      <w:r>
        <w:br/>
        <w:t xml:space="preserve">    global </w:t>
      </w:r>
      <w:proofErr w:type="spellStart"/>
      <w:r>
        <w:t>next_token</w:t>
      </w:r>
      <w:proofErr w:type="spellEnd"/>
      <w:r>
        <w:br/>
        <w:t xml:space="preserve">    if </w:t>
      </w:r>
      <w:proofErr w:type="spellStart"/>
      <w:r>
        <w:t>ch</w:t>
      </w:r>
      <w:proofErr w:type="spellEnd"/>
      <w:r>
        <w:t xml:space="preserve"> == '(':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LEFT_PAREN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')':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RIGHT_PAREN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'+':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ADD_OP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'-':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SUB_OP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'*':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MULT_OP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'/':</w:t>
      </w:r>
      <w:r>
        <w:br/>
      </w:r>
      <w:r>
        <w:lastRenderedPageBreak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DIV_OP</w:t>
      </w:r>
      <w:r>
        <w:br/>
        <w:t xml:space="preserve">    else: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EOF</w:t>
      </w:r>
      <w:r>
        <w:br/>
        <w:t xml:space="preserve">    return </w:t>
      </w:r>
      <w:proofErr w:type="spellStart"/>
      <w:r>
        <w:t>next_token</w:t>
      </w:r>
      <w:proofErr w:type="spellEnd"/>
      <w:r>
        <w:br/>
      </w:r>
      <w:r>
        <w:br/>
        <w:t>def lex():</w:t>
      </w:r>
      <w:r>
        <w:br/>
        <w:t xml:space="preserve">    global </w:t>
      </w:r>
      <w:proofErr w:type="spellStart"/>
      <w:r>
        <w:t>lex_len</w:t>
      </w:r>
      <w:proofErr w:type="spellEnd"/>
      <w:r>
        <w:t xml:space="preserve">, </w:t>
      </w:r>
      <w:proofErr w:type="spellStart"/>
      <w:r>
        <w:t>next_token</w:t>
      </w:r>
      <w:proofErr w:type="spellEnd"/>
      <w:r>
        <w:br/>
        <w:t xml:space="preserve">    </w:t>
      </w:r>
      <w:proofErr w:type="spellStart"/>
      <w:r>
        <w:t>lex_len</w:t>
      </w:r>
      <w:proofErr w:type="spellEnd"/>
      <w:r>
        <w:t xml:space="preserve"> = 0</w:t>
      </w:r>
      <w:r>
        <w:br/>
        <w:t xml:space="preserve">    </w:t>
      </w:r>
      <w:proofErr w:type="spellStart"/>
      <w:r>
        <w:t>get_non_blank</w:t>
      </w:r>
      <w:proofErr w:type="spellEnd"/>
      <w:r>
        <w:t>()</w:t>
      </w:r>
      <w:r>
        <w:br/>
        <w:t xml:space="preserve">    if </w:t>
      </w:r>
      <w:proofErr w:type="spellStart"/>
      <w:r>
        <w:t>char_class</w:t>
      </w:r>
      <w:proofErr w:type="spellEnd"/>
      <w:r>
        <w:t xml:space="preserve"> == LETTER: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get_char</w:t>
      </w:r>
      <w:proofErr w:type="spellEnd"/>
      <w:r>
        <w:t>()</w:t>
      </w:r>
      <w:r>
        <w:br/>
        <w:t xml:space="preserve">        while </w:t>
      </w:r>
      <w:proofErr w:type="spellStart"/>
      <w:r>
        <w:t>char_class</w:t>
      </w:r>
      <w:proofErr w:type="spellEnd"/>
      <w:r>
        <w:t xml:space="preserve"> == LETTER or </w:t>
      </w:r>
      <w:proofErr w:type="spellStart"/>
      <w:r>
        <w:t>char_class</w:t>
      </w:r>
      <w:proofErr w:type="spellEnd"/>
      <w:r>
        <w:t xml:space="preserve"> == DIGIT:</w:t>
      </w:r>
      <w:r>
        <w:br/>
        <w:t xml:space="preserve">            </w:t>
      </w:r>
      <w:proofErr w:type="spellStart"/>
      <w:r>
        <w:t>add_char</w:t>
      </w:r>
      <w:proofErr w:type="spellEnd"/>
      <w:r>
        <w:t>()</w:t>
      </w:r>
      <w:r>
        <w:br/>
        <w:t xml:space="preserve">            </w:t>
      </w:r>
      <w:proofErr w:type="spellStart"/>
      <w:r>
        <w:t>get_char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IDENT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char_class</w:t>
      </w:r>
      <w:proofErr w:type="spellEnd"/>
      <w:r>
        <w:t xml:space="preserve"> == DIGIT:</w:t>
      </w:r>
      <w:r>
        <w:br/>
        <w:t xml:space="preserve">        </w:t>
      </w:r>
      <w:proofErr w:type="spellStart"/>
      <w:r>
        <w:t>add_char</w:t>
      </w:r>
      <w:proofErr w:type="spellEnd"/>
      <w:r>
        <w:t>()</w:t>
      </w:r>
      <w:r>
        <w:br/>
        <w:t xml:space="preserve">        </w:t>
      </w:r>
      <w:proofErr w:type="spellStart"/>
      <w:r>
        <w:t>get_char</w:t>
      </w:r>
      <w:proofErr w:type="spellEnd"/>
      <w:r>
        <w:t>()</w:t>
      </w:r>
      <w:r>
        <w:br/>
        <w:t xml:space="preserve">        while </w:t>
      </w:r>
      <w:proofErr w:type="spellStart"/>
      <w:r>
        <w:t>char_class</w:t>
      </w:r>
      <w:proofErr w:type="spellEnd"/>
      <w:r>
        <w:t xml:space="preserve"> == DIGIT:</w:t>
      </w:r>
      <w:r>
        <w:br/>
        <w:t xml:space="preserve">            </w:t>
      </w:r>
      <w:proofErr w:type="spellStart"/>
      <w:r>
        <w:t>add_char</w:t>
      </w:r>
      <w:proofErr w:type="spellEnd"/>
      <w:r>
        <w:t>()</w:t>
      </w:r>
      <w:r>
        <w:br/>
        <w:t xml:space="preserve">            </w:t>
      </w:r>
      <w:proofErr w:type="spellStart"/>
      <w:r>
        <w:t>get_char</w:t>
      </w:r>
      <w:proofErr w:type="spellEnd"/>
      <w:r>
        <w:t>()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INT_LIT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char_class</w:t>
      </w:r>
      <w:proofErr w:type="spellEnd"/>
      <w:r>
        <w:t xml:space="preserve"> == UNKNOWN:</w:t>
      </w:r>
      <w:r>
        <w:br/>
        <w:t xml:space="preserve">        lookup(</w:t>
      </w:r>
      <w:proofErr w:type="spellStart"/>
      <w:r>
        <w:t>next_char</w:t>
      </w:r>
      <w:proofErr w:type="spellEnd"/>
      <w:r>
        <w:t>)</w:t>
      </w:r>
      <w:r>
        <w:br/>
        <w:t xml:space="preserve">        </w:t>
      </w:r>
      <w:proofErr w:type="spellStart"/>
      <w:r>
        <w:t>get_char</w:t>
      </w:r>
      <w:proofErr w:type="spellEnd"/>
      <w:r>
        <w:t>()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char_class</w:t>
      </w:r>
      <w:proofErr w:type="spellEnd"/>
      <w:r>
        <w:t xml:space="preserve"> == EOF:</w:t>
      </w:r>
      <w:r>
        <w:br/>
        <w:t xml:space="preserve">        </w:t>
      </w:r>
      <w:proofErr w:type="spellStart"/>
      <w:r>
        <w:t>next_token</w:t>
      </w:r>
      <w:proofErr w:type="spellEnd"/>
      <w:r>
        <w:t xml:space="preserve"> = EOF</w:t>
      </w:r>
      <w:r>
        <w:br/>
        <w:t xml:space="preserve">        </w:t>
      </w:r>
      <w:proofErr w:type="spellStart"/>
      <w:r>
        <w:t>lexeme.extend</w:t>
      </w:r>
      <w:proofErr w:type="spellEnd"/>
      <w:r>
        <w:t>(['E', 'O', 'F'])</w:t>
      </w:r>
      <w:r>
        <w:br/>
        <w:t xml:space="preserve">    print(</w:t>
      </w:r>
      <w:proofErr w:type="spellStart"/>
      <w:r>
        <w:t>f"Next</w:t>
      </w:r>
      <w:proofErr w:type="spellEnd"/>
      <w:r>
        <w:t xml:space="preserve"> token is: {</w:t>
      </w:r>
      <w:proofErr w:type="spellStart"/>
      <w:r>
        <w:t>next_token</w:t>
      </w:r>
      <w:proofErr w:type="spellEnd"/>
      <w:r>
        <w:t>}, Next lexeme is {''.join(lexeme)}")</w:t>
      </w:r>
      <w:r>
        <w:br/>
        <w:t xml:space="preserve">    return </w:t>
      </w:r>
      <w:proofErr w:type="spellStart"/>
      <w:r>
        <w:t>next_token</w:t>
      </w:r>
      <w:proofErr w:type="spellEnd"/>
      <w:r>
        <w:br/>
      </w:r>
      <w:r>
        <w:br/>
        <w:t>def main():</w:t>
      </w:r>
      <w:r>
        <w:br/>
        <w:t xml:space="preserve">    </w:t>
      </w:r>
      <w:proofErr w:type="spellStart"/>
      <w:r>
        <w:t>get_char</w:t>
      </w:r>
      <w:proofErr w:type="spellEnd"/>
      <w:r>
        <w:t>()</w:t>
      </w:r>
      <w:r>
        <w:br/>
        <w:t xml:space="preserve">    while </w:t>
      </w:r>
      <w:proofErr w:type="spellStart"/>
      <w:r>
        <w:t>next_token</w:t>
      </w:r>
      <w:proofErr w:type="spellEnd"/>
      <w:r>
        <w:t xml:space="preserve"> != EOF:</w:t>
      </w:r>
      <w:r>
        <w:br/>
        <w:t xml:space="preserve">        lex()</w:t>
      </w:r>
      <w:r>
        <w:br/>
      </w:r>
      <w:r>
        <w:br/>
        <w:t>if __name__ == "__main__":</w:t>
      </w:r>
      <w:r>
        <w:br/>
        <w:t xml:space="preserve">    main()</w:t>
      </w:r>
      <w:r>
        <w:br/>
      </w:r>
    </w:p>
    <w:p w14:paraId="7C1EE3E8" w14:textId="77777777" w:rsidR="00A238AA" w:rsidRDefault="00000000">
      <w:pPr>
        <w:pStyle w:val="Heading1"/>
      </w:pPr>
      <w:r>
        <w:lastRenderedPageBreak/>
        <w:t>Explanation of Code</w:t>
      </w:r>
    </w:p>
    <w:p w14:paraId="481A3FAE" w14:textId="77777777" w:rsidR="00A238AA" w:rsidRDefault="00000000">
      <w:r>
        <w:t>Lexical Analyzer Code Explanation</w:t>
      </w:r>
    </w:p>
    <w:p w14:paraId="3209CE8D" w14:textId="77777777" w:rsidR="00A238AA" w:rsidRDefault="00000000">
      <w:r>
        <w:t># Token Classes</w:t>
      </w:r>
    </w:p>
    <w:p w14:paraId="3D45D6FB" w14:textId="77777777" w:rsidR="00A238AA" w:rsidRDefault="00000000">
      <w:r>
        <w:t>LETTER = 0               # Represents alphabetic characters (A-Z, a-z)</w:t>
      </w:r>
    </w:p>
    <w:p w14:paraId="3B553A45" w14:textId="77777777" w:rsidR="00A238AA" w:rsidRDefault="00000000">
      <w:r>
        <w:t>DIGIT = 1                # Represents numeric characters (0–9)</w:t>
      </w:r>
    </w:p>
    <w:p w14:paraId="4FA92FCC" w14:textId="77777777" w:rsidR="00A238AA" w:rsidRDefault="00000000">
      <w:r>
        <w:t>UNKNOWN = 99             # Represents unknown characters (e.g., +, -, /, etc.)</w:t>
      </w:r>
    </w:p>
    <w:p w14:paraId="289B90EF" w14:textId="77777777" w:rsidR="00A238AA" w:rsidRDefault="00000000">
      <w:r>
        <w:t>EOF = -1                 # End of input</w:t>
      </w:r>
    </w:p>
    <w:p w14:paraId="7313E2E8" w14:textId="77777777" w:rsidR="00A238AA" w:rsidRDefault="00A238AA"/>
    <w:p w14:paraId="5CF4E66D" w14:textId="77777777" w:rsidR="00A238AA" w:rsidRDefault="00000000">
      <w:r>
        <w:t># Token Types</w:t>
      </w:r>
    </w:p>
    <w:p w14:paraId="3A38BF16" w14:textId="77777777" w:rsidR="00A238AA" w:rsidRDefault="00000000">
      <w:r>
        <w:t>INT_LITERAL = 10         # Integer literal (like 457)</w:t>
      </w:r>
    </w:p>
    <w:p w14:paraId="2E078084" w14:textId="77777777" w:rsidR="00A238AA" w:rsidRDefault="00000000">
      <w:r>
        <w:t>IDENTIFIER = 11          # Identifiers (like variable names: result, total)</w:t>
      </w:r>
    </w:p>
    <w:p w14:paraId="70DA1367" w14:textId="77777777" w:rsidR="00A238AA" w:rsidRDefault="00000000">
      <w:r>
        <w:t>ASSIGN_OP = 20           # Assignment operator (=), not used here but can be added</w:t>
      </w:r>
    </w:p>
    <w:p w14:paraId="7927533F" w14:textId="77777777" w:rsidR="00A238AA" w:rsidRDefault="00000000">
      <w:r>
        <w:t>ADD_OP = 21              # Addition operator (+)</w:t>
      </w:r>
    </w:p>
    <w:p w14:paraId="74B18966" w14:textId="77777777" w:rsidR="00A238AA" w:rsidRDefault="00000000">
      <w:r>
        <w:t>SUB_OP = 22              # Subtraction operator (-)</w:t>
      </w:r>
    </w:p>
    <w:p w14:paraId="59F11573" w14:textId="77777777" w:rsidR="00A238AA" w:rsidRDefault="00000000">
      <w:r>
        <w:t>MULT_OP = 23             # Multiplication operator (*)</w:t>
      </w:r>
    </w:p>
    <w:p w14:paraId="10D0BF50" w14:textId="77777777" w:rsidR="00A238AA" w:rsidRDefault="00000000">
      <w:r>
        <w:t>DIV_OP = 24              # Division operator (/)</w:t>
      </w:r>
    </w:p>
    <w:p w14:paraId="33480E12" w14:textId="77777777" w:rsidR="00A238AA" w:rsidRDefault="00000000">
      <w:r>
        <w:t>LEFT_PAREN = 25          # Left parenthesis '('</w:t>
      </w:r>
    </w:p>
    <w:p w14:paraId="6E50903E" w14:textId="77777777" w:rsidR="00A238AA" w:rsidRDefault="00000000">
      <w:r>
        <w:t>RIGHT_PAREN = 26         # Right parenthesis ')'</w:t>
      </w:r>
    </w:p>
    <w:p w14:paraId="23BA9436" w14:textId="77777777" w:rsidR="00A238AA" w:rsidRDefault="00A238AA"/>
    <w:p w14:paraId="47D48E7E" w14:textId="77777777" w:rsidR="00A238AA" w:rsidRDefault="00000000">
      <w:r>
        <w:t># Global State</w:t>
      </w:r>
    </w:p>
    <w:p w14:paraId="406B5E6D" w14:textId="77777777" w:rsidR="00A238AA" w:rsidRDefault="00000000">
      <w:proofErr w:type="spellStart"/>
      <w:r>
        <w:t>char_class</w:t>
      </w:r>
      <w:proofErr w:type="spellEnd"/>
      <w:r>
        <w:t xml:space="preserve"> = None        # The type of the current character (letter, digit, etc.)</w:t>
      </w:r>
    </w:p>
    <w:p w14:paraId="72124F97" w14:textId="77777777" w:rsidR="00A238AA" w:rsidRDefault="00000000">
      <w:proofErr w:type="spellStart"/>
      <w:r>
        <w:t>current_lexeme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# Stores the current sequence of characters (like a word or number)</w:t>
      </w:r>
    </w:p>
    <w:p w14:paraId="43844572" w14:textId="77777777" w:rsidR="00A238AA" w:rsidRDefault="00000000">
      <w:proofErr w:type="spellStart"/>
      <w:r>
        <w:t>current_char</w:t>
      </w:r>
      <w:proofErr w:type="spellEnd"/>
      <w:r>
        <w:t xml:space="preserve"> = </w:t>
      </w:r>
      <w:proofErr w:type="gramStart"/>
      <w:r>
        <w:t>''        #</w:t>
      </w:r>
      <w:proofErr w:type="gramEnd"/>
      <w:r>
        <w:t xml:space="preserve"> The current character being analyzed</w:t>
      </w:r>
    </w:p>
    <w:p w14:paraId="44690E57" w14:textId="77777777" w:rsidR="00A238AA" w:rsidRDefault="00000000">
      <w:proofErr w:type="spellStart"/>
      <w:r>
        <w:t>current_token</w:t>
      </w:r>
      <w:proofErr w:type="spellEnd"/>
      <w:r>
        <w:t xml:space="preserve"> = None     # The token type identified from the input</w:t>
      </w:r>
    </w:p>
    <w:p w14:paraId="0D57F6FA" w14:textId="77777777" w:rsidR="00A238AA" w:rsidRDefault="00000000">
      <w:proofErr w:type="spellStart"/>
      <w:r>
        <w:t>input_string</w:t>
      </w:r>
      <w:proofErr w:type="spellEnd"/>
      <w:r>
        <w:t xml:space="preserve"> = "(result + 457) / total</w:t>
      </w:r>
      <w:proofErr w:type="gramStart"/>
      <w:r>
        <w:t>"  #</w:t>
      </w:r>
      <w:proofErr w:type="gramEnd"/>
      <w:r>
        <w:t xml:space="preserve"> The string to be tokenized</w:t>
      </w:r>
    </w:p>
    <w:p w14:paraId="02AA805C" w14:textId="77777777" w:rsidR="00A238AA" w:rsidRDefault="00000000">
      <w:proofErr w:type="spellStart"/>
      <w:r>
        <w:t>input_index</w:t>
      </w:r>
      <w:proofErr w:type="spellEnd"/>
      <w:r>
        <w:t xml:space="preserve"> = 0          # Index to keep track of position in the input string</w:t>
      </w:r>
    </w:p>
    <w:p w14:paraId="620AEAFD" w14:textId="77777777" w:rsidR="00A238AA" w:rsidRDefault="00A238AA"/>
    <w:p w14:paraId="57E5D423" w14:textId="77777777" w:rsidR="00A238AA" w:rsidRDefault="00000000">
      <w:r>
        <w:t xml:space="preserve">def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):</w:t>
      </w:r>
    </w:p>
    <w:p w14:paraId="27082699" w14:textId="77777777" w:rsidR="00A238AA" w:rsidRDefault="00000000">
      <w:r>
        <w:t xml:space="preserve">    # Adds the current character to the lexeme list</w:t>
      </w:r>
    </w:p>
    <w:p w14:paraId="7EBD73ED" w14:textId="77777777" w:rsidR="00A238AA" w:rsidRDefault="00000000">
      <w:r>
        <w:t xml:space="preserve">    </w:t>
      </w:r>
      <w:proofErr w:type="spellStart"/>
      <w:r>
        <w:t>current_</w:t>
      </w:r>
      <w:proofErr w:type="gramStart"/>
      <w:r>
        <w:t>lexeme.append</w:t>
      </w:r>
      <w:proofErr w:type="spellEnd"/>
      <w:proofErr w:type="gramEnd"/>
      <w:r>
        <w:t>(</w:t>
      </w:r>
      <w:proofErr w:type="spellStart"/>
      <w:r>
        <w:t>current_char</w:t>
      </w:r>
      <w:proofErr w:type="spellEnd"/>
      <w:r>
        <w:t>)</w:t>
      </w:r>
    </w:p>
    <w:p w14:paraId="45153BB7" w14:textId="77777777" w:rsidR="00A238AA" w:rsidRDefault="00A238AA"/>
    <w:p w14:paraId="5AA0B59E" w14:textId="77777777" w:rsidR="00A238AA" w:rsidRDefault="00000000">
      <w:r>
        <w:t xml:space="preserve">def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):</w:t>
      </w:r>
    </w:p>
    <w:p w14:paraId="62645BF1" w14:textId="77777777" w:rsidR="00A238AA" w:rsidRDefault="00000000">
      <w:r>
        <w:t xml:space="preserve">    # Gets the next character from input and determines its class</w:t>
      </w:r>
    </w:p>
    <w:p w14:paraId="3F281BD2" w14:textId="77777777" w:rsidR="00A238AA" w:rsidRDefault="00000000">
      <w:r>
        <w:t xml:space="preserve">    if </w:t>
      </w:r>
      <w:proofErr w:type="spellStart"/>
      <w:r>
        <w:t>input_index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0C01704" w14:textId="77777777" w:rsidR="00A238AA" w:rsidRDefault="00000000">
      <w:r>
        <w:t xml:space="preserve">        </w:t>
      </w:r>
      <w:proofErr w:type="spellStart"/>
      <w:r>
        <w:t>current_char</w:t>
      </w:r>
      <w:proofErr w:type="spellEnd"/>
      <w:r>
        <w:t xml:space="preserve"> = </w:t>
      </w:r>
      <w:proofErr w:type="spellStart"/>
      <w:r>
        <w:t>input_string</w:t>
      </w:r>
      <w:proofErr w:type="spellEnd"/>
      <w:r>
        <w:t>[</w:t>
      </w:r>
      <w:proofErr w:type="spellStart"/>
      <w:r>
        <w:t>input_index</w:t>
      </w:r>
      <w:proofErr w:type="spellEnd"/>
      <w:r>
        <w:t>]</w:t>
      </w:r>
    </w:p>
    <w:p w14:paraId="643FB21E" w14:textId="77777777" w:rsidR="00A238AA" w:rsidRDefault="00000000">
      <w:r>
        <w:t xml:space="preserve">        </w:t>
      </w:r>
      <w:proofErr w:type="spellStart"/>
      <w:r>
        <w:t>input_index</w:t>
      </w:r>
      <w:proofErr w:type="spellEnd"/>
      <w:r>
        <w:t xml:space="preserve"> += 1</w:t>
      </w:r>
    </w:p>
    <w:p w14:paraId="7AA1158B" w14:textId="77777777" w:rsidR="00A238AA" w:rsidRDefault="00000000">
      <w:r>
        <w:t xml:space="preserve">        if </w:t>
      </w:r>
      <w:proofErr w:type="spellStart"/>
      <w:r>
        <w:t>current_</w:t>
      </w:r>
      <w:proofErr w:type="gramStart"/>
      <w:r>
        <w:t>char.isalpha</w:t>
      </w:r>
      <w:proofErr w:type="spellEnd"/>
      <w:proofErr w:type="gramEnd"/>
      <w:r>
        <w:t>():</w:t>
      </w:r>
    </w:p>
    <w:p w14:paraId="10C46957" w14:textId="77777777" w:rsidR="00A238AA" w:rsidRDefault="00000000">
      <w:r>
        <w:t xml:space="preserve">            </w:t>
      </w:r>
      <w:proofErr w:type="spellStart"/>
      <w:r>
        <w:t>char_class</w:t>
      </w:r>
      <w:proofErr w:type="spellEnd"/>
      <w:r>
        <w:t xml:space="preserve"> = LETTER</w:t>
      </w:r>
    </w:p>
    <w:p w14:paraId="5A09DB30" w14:textId="77777777" w:rsidR="00A238AA" w:rsidRDefault="0000000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</w:t>
      </w:r>
      <w:proofErr w:type="gramStart"/>
      <w:r>
        <w:t>char.isdigit</w:t>
      </w:r>
      <w:proofErr w:type="spellEnd"/>
      <w:proofErr w:type="gramEnd"/>
      <w:r>
        <w:t>():</w:t>
      </w:r>
    </w:p>
    <w:p w14:paraId="472A9D33" w14:textId="77777777" w:rsidR="00A238AA" w:rsidRDefault="00000000">
      <w:r>
        <w:t xml:space="preserve">            </w:t>
      </w:r>
      <w:proofErr w:type="spellStart"/>
      <w:r>
        <w:t>char_class</w:t>
      </w:r>
      <w:proofErr w:type="spellEnd"/>
      <w:r>
        <w:t xml:space="preserve"> = DIGIT</w:t>
      </w:r>
    </w:p>
    <w:p w14:paraId="48DD826C" w14:textId="77777777" w:rsidR="00A238AA" w:rsidRDefault="00000000">
      <w:r>
        <w:t xml:space="preserve">        else:</w:t>
      </w:r>
    </w:p>
    <w:p w14:paraId="74E13B5A" w14:textId="77777777" w:rsidR="00A238AA" w:rsidRDefault="00000000">
      <w:r>
        <w:t xml:space="preserve">            </w:t>
      </w:r>
      <w:proofErr w:type="spellStart"/>
      <w:r>
        <w:t>char_class</w:t>
      </w:r>
      <w:proofErr w:type="spellEnd"/>
      <w:r>
        <w:t xml:space="preserve"> = UNKNOWN</w:t>
      </w:r>
    </w:p>
    <w:p w14:paraId="7FAEEEE4" w14:textId="77777777" w:rsidR="00A238AA" w:rsidRDefault="00000000">
      <w:r>
        <w:t xml:space="preserve">    else:</w:t>
      </w:r>
    </w:p>
    <w:p w14:paraId="750FA320" w14:textId="77777777" w:rsidR="00A238AA" w:rsidRDefault="00000000">
      <w:r>
        <w:t xml:space="preserve">        </w:t>
      </w:r>
      <w:proofErr w:type="spellStart"/>
      <w:r>
        <w:t>current_char</w:t>
      </w:r>
      <w:proofErr w:type="spellEnd"/>
      <w:r>
        <w:t xml:space="preserve"> = ''</w:t>
      </w:r>
    </w:p>
    <w:p w14:paraId="73F1FE07" w14:textId="77777777" w:rsidR="00A238AA" w:rsidRDefault="00000000">
      <w:r>
        <w:t xml:space="preserve">        </w:t>
      </w:r>
      <w:proofErr w:type="spellStart"/>
      <w:r>
        <w:t>char_class</w:t>
      </w:r>
      <w:proofErr w:type="spellEnd"/>
      <w:r>
        <w:t xml:space="preserve"> = EOF</w:t>
      </w:r>
    </w:p>
    <w:p w14:paraId="25AB590B" w14:textId="77777777" w:rsidR="00A238AA" w:rsidRDefault="00A238AA"/>
    <w:p w14:paraId="3983B045" w14:textId="77777777" w:rsidR="00A238AA" w:rsidRDefault="00000000">
      <w:r>
        <w:t xml:space="preserve">def </w:t>
      </w:r>
      <w:proofErr w:type="spellStart"/>
      <w:r>
        <w:t>skip_</w:t>
      </w:r>
      <w:proofErr w:type="gramStart"/>
      <w:r>
        <w:t>whitespace</w:t>
      </w:r>
      <w:proofErr w:type="spellEnd"/>
      <w:r>
        <w:t>(</w:t>
      </w:r>
      <w:proofErr w:type="gramEnd"/>
      <w:r>
        <w:t>):</w:t>
      </w:r>
    </w:p>
    <w:p w14:paraId="0C0E2687" w14:textId="77777777" w:rsidR="00A238AA" w:rsidRDefault="00000000">
      <w:r>
        <w:t xml:space="preserve">    # Skips any space characters between tokens</w:t>
      </w:r>
    </w:p>
    <w:p w14:paraId="15E8CC42" w14:textId="77777777" w:rsidR="00A238AA" w:rsidRDefault="00000000">
      <w:r>
        <w:t xml:space="preserve">    while </w:t>
      </w:r>
      <w:proofErr w:type="spellStart"/>
      <w:r>
        <w:t>current_</w:t>
      </w:r>
      <w:proofErr w:type="gramStart"/>
      <w:r>
        <w:t>char.isspace</w:t>
      </w:r>
      <w:proofErr w:type="spellEnd"/>
      <w:proofErr w:type="gramEnd"/>
      <w:r>
        <w:t>():</w:t>
      </w:r>
    </w:p>
    <w:p w14:paraId="1EF0B0D5" w14:textId="77777777" w:rsidR="00A238AA" w:rsidRDefault="00000000">
      <w:r>
        <w:t xml:space="preserve">    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12BC9F58" w14:textId="77777777" w:rsidR="00A238AA" w:rsidRDefault="00A238AA"/>
    <w:p w14:paraId="69399CC7" w14:textId="77777777" w:rsidR="00A238AA" w:rsidRDefault="00000000">
      <w:r>
        <w:t xml:space="preserve">def </w:t>
      </w:r>
      <w:proofErr w:type="spellStart"/>
      <w:r>
        <w:t>lookup_operator</w:t>
      </w:r>
      <w:proofErr w:type="spellEnd"/>
      <w:r>
        <w:t>(char):</w:t>
      </w:r>
    </w:p>
    <w:p w14:paraId="624065C4" w14:textId="77777777" w:rsidR="00A238AA" w:rsidRDefault="00000000">
      <w:r>
        <w:lastRenderedPageBreak/>
        <w:t xml:space="preserve">    # Determines the token type for operators or parentheses</w:t>
      </w:r>
    </w:p>
    <w:p w14:paraId="5B8D0A7C" w14:textId="77777777" w:rsidR="00A238AA" w:rsidRDefault="00000000">
      <w:r>
        <w:t xml:space="preserve">    if char == '(':</w:t>
      </w:r>
    </w:p>
    <w:p w14:paraId="4CD821AB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1A90892C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LEFT_PAREN</w:t>
      </w:r>
    </w:p>
    <w:p w14:paraId="35EB0D9D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char == ')':</w:t>
      </w:r>
    </w:p>
    <w:p w14:paraId="15761575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6E21DFAD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RIGHT_PAREN</w:t>
      </w:r>
    </w:p>
    <w:p w14:paraId="248ED634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char == '+':</w:t>
      </w:r>
    </w:p>
    <w:p w14:paraId="16BC412A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4F1CAB8B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ADD_OP</w:t>
      </w:r>
    </w:p>
    <w:p w14:paraId="19EDD1AF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char == '-':</w:t>
      </w:r>
    </w:p>
    <w:p w14:paraId="5391E66A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1F41410F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SUB_OP</w:t>
      </w:r>
    </w:p>
    <w:p w14:paraId="25699A0B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char == '*':</w:t>
      </w:r>
    </w:p>
    <w:p w14:paraId="5F47574F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4EED5E32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MULT_OP</w:t>
      </w:r>
    </w:p>
    <w:p w14:paraId="03437E9B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char == '/':</w:t>
      </w:r>
    </w:p>
    <w:p w14:paraId="4F5CBD00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33CB87CA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DIV_OP</w:t>
      </w:r>
    </w:p>
    <w:p w14:paraId="2225123F" w14:textId="77777777" w:rsidR="00A238AA" w:rsidRDefault="00000000">
      <w:r>
        <w:t xml:space="preserve">    else:</w:t>
      </w:r>
    </w:p>
    <w:p w14:paraId="0339C7C4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5AB16B9D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EOF</w:t>
      </w:r>
    </w:p>
    <w:p w14:paraId="637A55D4" w14:textId="77777777" w:rsidR="00A238AA" w:rsidRDefault="00000000">
      <w:r>
        <w:t xml:space="preserve">    return </w:t>
      </w:r>
      <w:proofErr w:type="spellStart"/>
      <w:r>
        <w:t>current_token</w:t>
      </w:r>
      <w:proofErr w:type="spellEnd"/>
    </w:p>
    <w:p w14:paraId="673B9728" w14:textId="77777777" w:rsidR="00A238AA" w:rsidRDefault="00A238AA"/>
    <w:p w14:paraId="7422BE02" w14:textId="77777777" w:rsidR="00A238AA" w:rsidRDefault="00000000">
      <w:r>
        <w:t xml:space="preserve">def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>):</w:t>
      </w:r>
    </w:p>
    <w:p w14:paraId="73E042D1" w14:textId="77777777" w:rsidR="00A238AA" w:rsidRDefault="00000000">
      <w:r>
        <w:t xml:space="preserve">    # Main lexical analyzer function</w:t>
      </w:r>
    </w:p>
    <w:p w14:paraId="7D7041EF" w14:textId="77777777" w:rsidR="00A238AA" w:rsidRDefault="00000000">
      <w:r>
        <w:lastRenderedPageBreak/>
        <w:t xml:space="preserve">    </w:t>
      </w:r>
      <w:proofErr w:type="spellStart"/>
      <w:r>
        <w:t>current_lexeme</w:t>
      </w:r>
      <w:proofErr w:type="spellEnd"/>
      <w:r>
        <w:t xml:space="preserve"> = []</w:t>
      </w:r>
    </w:p>
    <w:p w14:paraId="569E7153" w14:textId="77777777" w:rsidR="00A238AA" w:rsidRDefault="00000000">
      <w:r>
        <w:t xml:space="preserve">    </w:t>
      </w:r>
      <w:proofErr w:type="spellStart"/>
      <w:r>
        <w:t>skip_</w:t>
      </w:r>
      <w:proofErr w:type="gramStart"/>
      <w:r>
        <w:t>whitespace</w:t>
      </w:r>
      <w:proofErr w:type="spellEnd"/>
      <w:r>
        <w:t>(</w:t>
      </w:r>
      <w:proofErr w:type="gramEnd"/>
      <w:r>
        <w:t>)</w:t>
      </w:r>
    </w:p>
    <w:p w14:paraId="176E4E9A" w14:textId="77777777" w:rsidR="00A238AA" w:rsidRDefault="00A238AA"/>
    <w:p w14:paraId="7DCA2E6D" w14:textId="77777777" w:rsidR="00A238AA" w:rsidRDefault="00000000">
      <w:r>
        <w:t xml:space="preserve">    if </w:t>
      </w:r>
      <w:proofErr w:type="spellStart"/>
      <w:r>
        <w:t>char_class</w:t>
      </w:r>
      <w:proofErr w:type="spellEnd"/>
      <w:r>
        <w:t xml:space="preserve"> == LETTER:</w:t>
      </w:r>
    </w:p>
    <w:p w14:paraId="50640C8C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294247EE" w14:textId="77777777" w:rsidR="00A238AA" w:rsidRDefault="00000000">
      <w:r>
        <w:t xml:space="preserve">    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6ECE2C9B" w14:textId="77777777" w:rsidR="00A238AA" w:rsidRDefault="00000000">
      <w:r>
        <w:t xml:space="preserve">        while </w:t>
      </w:r>
      <w:proofErr w:type="spellStart"/>
      <w:r>
        <w:t>char_class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(LETTER, DIGIT):</w:t>
      </w:r>
    </w:p>
    <w:p w14:paraId="76922A85" w14:textId="77777777" w:rsidR="00A238AA" w:rsidRDefault="00000000">
      <w:r>
        <w:t xml:space="preserve">    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60762607" w14:textId="77777777" w:rsidR="00A238AA" w:rsidRDefault="00000000">
      <w:r>
        <w:t xml:space="preserve">        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2F9DC22C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IDENTIFIER</w:t>
      </w:r>
    </w:p>
    <w:p w14:paraId="522ECD7A" w14:textId="77777777" w:rsidR="00A238AA" w:rsidRDefault="00A238AA"/>
    <w:p w14:paraId="688DA3B3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char_class</w:t>
      </w:r>
      <w:proofErr w:type="spellEnd"/>
      <w:r>
        <w:t xml:space="preserve"> == DIGIT:</w:t>
      </w:r>
    </w:p>
    <w:p w14:paraId="1CCDF6D3" w14:textId="77777777" w:rsidR="00A238AA" w:rsidRDefault="00000000">
      <w:r>
        <w:t xml:space="preserve">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2482CC9A" w14:textId="77777777" w:rsidR="00A238AA" w:rsidRDefault="00000000">
      <w:r>
        <w:t xml:space="preserve">    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48F00284" w14:textId="77777777" w:rsidR="00A238AA" w:rsidRDefault="00000000">
      <w:r>
        <w:t xml:space="preserve">        while </w:t>
      </w:r>
      <w:proofErr w:type="spellStart"/>
      <w:r>
        <w:t>char_class</w:t>
      </w:r>
      <w:proofErr w:type="spellEnd"/>
      <w:r>
        <w:t xml:space="preserve"> == DIGIT:</w:t>
      </w:r>
    </w:p>
    <w:p w14:paraId="3A9D623D" w14:textId="77777777" w:rsidR="00A238AA" w:rsidRDefault="00000000">
      <w:r>
        <w:t xml:space="preserve">            </w:t>
      </w:r>
      <w:proofErr w:type="spellStart"/>
      <w:r>
        <w:t>add_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42CE814C" w14:textId="77777777" w:rsidR="00A238AA" w:rsidRDefault="00000000">
      <w:r>
        <w:t xml:space="preserve">        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074310DD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INT_LITERAL</w:t>
      </w:r>
    </w:p>
    <w:p w14:paraId="32EA9001" w14:textId="77777777" w:rsidR="00A238AA" w:rsidRDefault="00A238AA"/>
    <w:p w14:paraId="6BA34629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char_class</w:t>
      </w:r>
      <w:proofErr w:type="spellEnd"/>
      <w:r>
        <w:t xml:space="preserve"> == UNKNOWN:</w:t>
      </w:r>
    </w:p>
    <w:p w14:paraId="71C77DE4" w14:textId="77777777" w:rsidR="00A238AA" w:rsidRDefault="00000000">
      <w:r>
        <w:t xml:space="preserve">        </w:t>
      </w:r>
      <w:proofErr w:type="spellStart"/>
      <w:r>
        <w:t>lookup_operator</w:t>
      </w:r>
      <w:proofErr w:type="spellEnd"/>
      <w:r>
        <w:t>(</w:t>
      </w:r>
      <w:proofErr w:type="spellStart"/>
      <w:r>
        <w:t>current_char</w:t>
      </w:r>
      <w:proofErr w:type="spellEnd"/>
      <w:r>
        <w:t>)</w:t>
      </w:r>
    </w:p>
    <w:p w14:paraId="0D357C5B" w14:textId="77777777" w:rsidR="00A238AA" w:rsidRDefault="00000000">
      <w:r>
        <w:t xml:space="preserve">    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57F07185" w14:textId="77777777" w:rsidR="00A238AA" w:rsidRDefault="00A238AA"/>
    <w:p w14:paraId="3E3FD994" w14:textId="77777777" w:rsidR="00A238AA" w:rsidRDefault="0000000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char_class</w:t>
      </w:r>
      <w:proofErr w:type="spellEnd"/>
      <w:r>
        <w:t xml:space="preserve"> == EOF:</w:t>
      </w:r>
    </w:p>
    <w:p w14:paraId="328AC993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EOF</w:t>
      </w:r>
    </w:p>
    <w:p w14:paraId="1163D8D5" w14:textId="77777777" w:rsidR="00A238AA" w:rsidRDefault="00000000">
      <w:r>
        <w:t xml:space="preserve">        </w:t>
      </w:r>
      <w:proofErr w:type="spellStart"/>
      <w:r>
        <w:t>current_lexeme</w:t>
      </w:r>
      <w:proofErr w:type="spellEnd"/>
      <w:r>
        <w:t xml:space="preserve"> = ['E', 'O', 'F']</w:t>
      </w:r>
    </w:p>
    <w:p w14:paraId="3E822158" w14:textId="77777777" w:rsidR="00A238AA" w:rsidRDefault="00A238AA"/>
    <w:p w14:paraId="21460F21" w14:textId="77777777" w:rsidR="00A238AA" w:rsidRDefault="00000000">
      <w:r>
        <w:t xml:space="preserve">    </w:t>
      </w:r>
      <w:proofErr w:type="gramStart"/>
      <w:r>
        <w:t>print(</w:t>
      </w:r>
      <w:proofErr w:type="spellStart"/>
      <w:proofErr w:type="gramEnd"/>
      <w:r>
        <w:t>f"Next</w:t>
      </w:r>
      <w:proofErr w:type="spellEnd"/>
      <w:r>
        <w:t xml:space="preserve"> token is: {</w:t>
      </w:r>
      <w:proofErr w:type="spellStart"/>
      <w:r>
        <w:t>current_token</w:t>
      </w:r>
      <w:proofErr w:type="spellEnd"/>
      <w:r>
        <w:t>}, Next lexeme is {'</w:t>
      </w:r>
      <w:proofErr w:type="gramStart"/>
      <w:r>
        <w:t>'.join</w:t>
      </w:r>
      <w:proofErr w:type="gramEnd"/>
      <w:r>
        <w:t>(</w:t>
      </w:r>
      <w:proofErr w:type="spellStart"/>
      <w:r>
        <w:t>current_lexeme</w:t>
      </w:r>
      <w:proofErr w:type="spellEnd"/>
      <w:r>
        <w:t>)}")</w:t>
      </w:r>
    </w:p>
    <w:p w14:paraId="17BF1685" w14:textId="77777777" w:rsidR="00A238AA" w:rsidRDefault="00000000">
      <w:r>
        <w:t xml:space="preserve">    return </w:t>
      </w:r>
      <w:proofErr w:type="spellStart"/>
      <w:r>
        <w:t>current_token</w:t>
      </w:r>
      <w:proofErr w:type="spellEnd"/>
    </w:p>
    <w:p w14:paraId="18CFA244" w14:textId="77777777" w:rsidR="00A238AA" w:rsidRDefault="00A238AA"/>
    <w:p w14:paraId="7090DC26" w14:textId="77777777" w:rsidR="00A238AA" w:rsidRDefault="00000000">
      <w:r>
        <w:t xml:space="preserve">def </w:t>
      </w:r>
      <w:proofErr w:type="gramStart"/>
      <w:r>
        <w:t>main(</w:t>
      </w:r>
      <w:proofErr w:type="gramEnd"/>
      <w:r>
        <w:t>):</w:t>
      </w:r>
    </w:p>
    <w:p w14:paraId="005A88A8" w14:textId="77777777" w:rsidR="00A238AA" w:rsidRDefault="00000000">
      <w:r>
        <w:t xml:space="preserve">    </w:t>
      </w:r>
      <w:proofErr w:type="spellStart"/>
      <w:r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p w14:paraId="2C394968" w14:textId="77777777" w:rsidR="00A238AA" w:rsidRDefault="00000000">
      <w:r>
        <w:t xml:space="preserve">    while True:</w:t>
      </w:r>
    </w:p>
    <w:p w14:paraId="2CC1F359" w14:textId="77777777" w:rsidR="00A238AA" w:rsidRDefault="00000000">
      <w:r>
        <w:t xml:space="preserve">        </w:t>
      </w:r>
      <w:proofErr w:type="spellStart"/>
      <w:r>
        <w:t>current_token</w:t>
      </w:r>
      <w:proofErr w:type="spellEnd"/>
      <w:r>
        <w:t xml:space="preserve"> = </w:t>
      </w:r>
      <w:proofErr w:type="spellStart"/>
      <w:proofErr w:type="gramStart"/>
      <w:r>
        <w:t>lexer</w:t>
      </w:r>
      <w:proofErr w:type="spellEnd"/>
      <w:r>
        <w:t>(</w:t>
      </w:r>
      <w:proofErr w:type="gramEnd"/>
      <w:r>
        <w:t>)</w:t>
      </w:r>
    </w:p>
    <w:p w14:paraId="27A17A05" w14:textId="77777777" w:rsidR="00A238AA" w:rsidRDefault="00000000">
      <w:r>
        <w:t xml:space="preserve">        if </w:t>
      </w:r>
      <w:proofErr w:type="spellStart"/>
      <w:r>
        <w:t>current_token</w:t>
      </w:r>
      <w:proofErr w:type="spellEnd"/>
      <w:r>
        <w:t xml:space="preserve"> == EOF:</w:t>
      </w:r>
    </w:p>
    <w:p w14:paraId="78D2DFBD" w14:textId="77777777" w:rsidR="00A238AA" w:rsidRDefault="00000000">
      <w:r>
        <w:t xml:space="preserve">            </w:t>
      </w:r>
      <w:proofErr w:type="gramStart"/>
      <w:r>
        <w:t>break</w:t>
      </w:r>
      <w:proofErr w:type="gramEnd"/>
    </w:p>
    <w:p w14:paraId="4CDE5244" w14:textId="77777777" w:rsidR="00A238AA" w:rsidRDefault="00A238AA"/>
    <w:p w14:paraId="0806D73E" w14:textId="77777777" w:rsidR="00A238AA" w:rsidRDefault="00000000">
      <w:r>
        <w:t>if __name__ == "__main__":</w:t>
      </w:r>
    </w:p>
    <w:p w14:paraId="097C2584" w14:textId="77777777" w:rsidR="00A238AA" w:rsidRDefault="00000000">
      <w:r>
        <w:t xml:space="preserve">    </w:t>
      </w:r>
      <w:proofErr w:type="gramStart"/>
      <w:r>
        <w:t>main(</w:t>
      </w:r>
      <w:proofErr w:type="gramEnd"/>
      <w:r>
        <w:t>)</w:t>
      </w:r>
    </w:p>
    <w:p w14:paraId="3FA03665" w14:textId="77777777" w:rsidR="00A238AA" w:rsidRDefault="00000000">
      <w:pPr>
        <w:pStyle w:val="Heading1"/>
      </w:pPr>
      <w:r>
        <w:t>References</w:t>
      </w:r>
    </w:p>
    <w:p w14:paraId="00539F41" w14:textId="77777777" w:rsidR="00A238AA" w:rsidRDefault="00000000">
      <w:pPr>
        <w:pStyle w:val="ListNumber"/>
      </w:pPr>
      <w:r>
        <w:t>Parr, T. (2022). Language Implementation Patterns: Create Your Own Domain-Specific and General Programming Languages with Python.</w:t>
      </w:r>
    </w:p>
    <w:p w14:paraId="23113CEF" w14:textId="77777777" w:rsidR="00A238AA" w:rsidRDefault="00000000">
      <w:pPr>
        <w:pStyle w:val="ListNumber"/>
      </w:pPr>
      <w:r>
        <w:t>Parsons, D. (2021). Introduction to Compiler Design.</w:t>
      </w:r>
    </w:p>
    <w:sectPr w:rsidR="00A23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923865"/>
    <w:multiLevelType w:val="multilevel"/>
    <w:tmpl w:val="8D4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276A4"/>
    <w:multiLevelType w:val="multilevel"/>
    <w:tmpl w:val="7BC4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17FF4"/>
    <w:multiLevelType w:val="multilevel"/>
    <w:tmpl w:val="145E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E4B55"/>
    <w:multiLevelType w:val="multilevel"/>
    <w:tmpl w:val="634A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966883">
    <w:abstractNumId w:val="8"/>
  </w:num>
  <w:num w:numId="2" w16cid:durableId="947003160">
    <w:abstractNumId w:val="6"/>
  </w:num>
  <w:num w:numId="3" w16cid:durableId="2004359003">
    <w:abstractNumId w:val="5"/>
  </w:num>
  <w:num w:numId="4" w16cid:durableId="955255779">
    <w:abstractNumId w:val="4"/>
  </w:num>
  <w:num w:numId="5" w16cid:durableId="135338015">
    <w:abstractNumId w:val="7"/>
  </w:num>
  <w:num w:numId="6" w16cid:durableId="1853759035">
    <w:abstractNumId w:val="3"/>
  </w:num>
  <w:num w:numId="7" w16cid:durableId="752508398">
    <w:abstractNumId w:val="2"/>
  </w:num>
  <w:num w:numId="8" w16cid:durableId="1283879782">
    <w:abstractNumId w:val="1"/>
  </w:num>
  <w:num w:numId="9" w16cid:durableId="2017884527">
    <w:abstractNumId w:val="0"/>
  </w:num>
  <w:num w:numId="10" w16cid:durableId="1752389586">
    <w:abstractNumId w:val="12"/>
  </w:num>
  <w:num w:numId="11" w16cid:durableId="1505124023">
    <w:abstractNumId w:val="9"/>
  </w:num>
  <w:num w:numId="12" w16cid:durableId="1073822375">
    <w:abstractNumId w:val="10"/>
  </w:num>
  <w:num w:numId="13" w16cid:durableId="12965268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168"/>
    <w:rsid w:val="0065305F"/>
    <w:rsid w:val="00814ECC"/>
    <w:rsid w:val="00824A1D"/>
    <w:rsid w:val="009A4744"/>
    <w:rsid w:val="009A6FD0"/>
    <w:rsid w:val="00A238AA"/>
    <w:rsid w:val="00A71C9C"/>
    <w:rsid w:val="00AA1D8D"/>
    <w:rsid w:val="00B47730"/>
    <w:rsid w:val="00C14A64"/>
    <w:rsid w:val="00CB0664"/>
    <w:rsid w:val="00D811A3"/>
    <w:rsid w:val="00DD1056"/>
    <w:rsid w:val="00F74CBA"/>
    <w:rsid w:val="00F82B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B1031"/>
  <w14:defaultImageDpi w14:val="300"/>
  <w15:docId w15:val="{421FB00A-7FCA-4B27-B41A-E99D868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23113EFF6C4BF5B7548CF9CDFC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9163-7A63-4678-A5FB-396C7F0398D0}"/>
      </w:docPartPr>
      <w:docPartBody>
        <w:p w:rsidR="00FF51C8" w:rsidRDefault="004A2B7F" w:rsidP="004A2B7F">
          <w:pPr>
            <w:pStyle w:val="5823113EFF6C4BF5B7548CF9CDFC374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7F"/>
    <w:rsid w:val="00441171"/>
    <w:rsid w:val="00492168"/>
    <w:rsid w:val="004A2B7F"/>
    <w:rsid w:val="00590D63"/>
    <w:rsid w:val="0065305F"/>
    <w:rsid w:val="00C14A64"/>
    <w:rsid w:val="00CA24BE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23113EFF6C4BF5B7548CF9CDFC3740">
    <w:name w:val="5823113EFF6C4BF5B7548CF9CDFC3740"/>
    <w:rsid w:val="004A2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/>
  <dc:creator>python-docx</dc:creator>
  <cp:keywords/>
  <dc:description>generated by python-docx</dc:description>
  <cp:lastModifiedBy>Mark John</cp:lastModifiedBy>
  <cp:revision>6</cp:revision>
  <dcterms:created xsi:type="dcterms:W3CDTF">2025-04-07T21:50:00Z</dcterms:created>
  <dcterms:modified xsi:type="dcterms:W3CDTF">2025-04-07T22:35:00Z</dcterms:modified>
  <cp:category/>
</cp:coreProperties>
</file>